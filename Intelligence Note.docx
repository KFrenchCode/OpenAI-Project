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58AAF" w14:textId="5071835E" w:rsidR="00BE75B4" w:rsidRDefault="00000000">
      <w:pPr>
        <w:pStyle w:val="Title"/>
      </w:pPr>
      <w:r>
        <w:t>Intelligence Note</w:t>
      </w:r>
    </w:p>
    <w:p w14:paraId="6C562CDE" w14:textId="77777777" w:rsidR="00BE75B4" w:rsidRDefault="00000000">
      <w:r>
        <w:rPr>
          <w:b/>
        </w:rPr>
        <w:t>UNCLASSIFIED</w:t>
      </w:r>
    </w:p>
    <w:p w14:paraId="410443EC" w14:textId="4DBCCE48" w:rsidR="00BE75B4" w:rsidRDefault="00B64451">
      <w:proofErr w:type="spellStart"/>
      <w:r>
        <w:rPr>
          <w:b/>
        </w:rPr>
        <w:t>Genovia</w:t>
      </w:r>
      <w:proofErr w:type="spellEnd"/>
    </w:p>
    <w:p w14:paraId="72E774CD" w14:textId="68D8A1BF" w:rsidR="00BE75B4" w:rsidRDefault="00B64451">
      <w:r>
        <w:rPr>
          <w:b/>
        </w:rPr>
        <w:t>F1</w:t>
      </w:r>
    </w:p>
    <w:p w14:paraId="3478CDFD" w14:textId="59C1FB05" w:rsidR="00BE75B4" w:rsidRDefault="00000000">
      <w:r>
        <w:t>BLUF: Formula One (F1) is a highly competitive global motorsport series featuring single-seater cars racing in a series of Grands Prix, with teams and drivers vying for the World Constructors' and Drivers' Championships.</w:t>
      </w:r>
      <w:r>
        <w:br/>
      </w:r>
      <w:r>
        <w:br/>
        <w:t>Formula One (F1) is the premier form of racing for open-wheel single-seater cars, with a rich history dating back to 1950. The championship consists of a series of races held on circuits around the world, with teams and drivers constantly striving to improve their performance and win titles. F1 is known for its high-speed cars, advanced technology, and the skill and strategy required from drivers and teams. The sport has a large global following and is organized by the International Automobile Federation (FIA). This development is significant to the CENTCOM Commander because it demonstrates the global appeal and reach of motorsport, which can serve as a platform for cultural exchange and international cooperation.</w:t>
      </w:r>
    </w:p>
    <w:p w14:paraId="6AC82B6A" w14:textId="77777777" w:rsidR="00B64451" w:rsidRDefault="00B64451"/>
    <w:p w14:paraId="6E359897" w14:textId="6C7C2B4F" w:rsidR="00B64451" w:rsidRPr="00677CEF" w:rsidRDefault="00B64451">
      <w:pPr>
        <w:rPr>
          <w:lang w:val="es-419"/>
        </w:rPr>
      </w:pPr>
      <w:r w:rsidRPr="00677CEF">
        <w:rPr>
          <w:lang w:val="es-419"/>
        </w:rPr>
        <w:t xml:space="preserve">End Notes: </w:t>
      </w:r>
    </w:p>
    <w:p w14:paraId="0F55E631" w14:textId="5D0B8AC1" w:rsidR="00B64451" w:rsidRPr="00677CEF" w:rsidRDefault="00B64451">
      <w:r w:rsidRPr="00677CEF">
        <w:t xml:space="preserve">(U) </w:t>
      </w:r>
      <w:r w:rsidR="00677CEF" w:rsidRPr="00677CEF">
        <w:t>Article, “</w:t>
      </w:r>
      <w:proofErr w:type="spellStart"/>
      <w:r w:rsidR="00677CEF" w:rsidRPr="00677CEF">
        <w:t>Genovia</w:t>
      </w:r>
      <w:proofErr w:type="spellEnd"/>
      <w:r w:rsidR="00677CEF" w:rsidRPr="00677CEF">
        <w:t xml:space="preserve"> Times”, Mia Thermopolis, 19 DEC 2023, </w:t>
      </w:r>
      <w:r w:rsidR="00677CEF" w:rsidRPr="00677CEF">
        <w:rPr>
          <w:i/>
          <w:iCs/>
        </w:rPr>
        <w:t>New Monaco, [HTML}, accessed 19 DEC 2023.</w:t>
      </w:r>
    </w:p>
    <w:p w14:paraId="198343F2" w14:textId="354290AD" w:rsidR="00BE75B4" w:rsidRDefault="00000000">
      <w:pPr>
        <w:pStyle w:val="Title"/>
      </w:pPr>
      <w:r>
        <w:t>Reporting Highlights</w:t>
      </w:r>
    </w:p>
    <w:p w14:paraId="5BD25701" w14:textId="77777777" w:rsidR="00BE75B4" w:rsidRDefault="00000000">
      <w:pPr>
        <w:rPr>
          <w:b/>
        </w:rPr>
      </w:pPr>
      <w:r>
        <w:rPr>
          <w:b/>
        </w:rPr>
        <w:t>UNCLASSIFIED</w:t>
      </w:r>
    </w:p>
    <w:p w14:paraId="7B3A5AE6" w14:textId="77777777" w:rsidR="00677CEF" w:rsidRDefault="00677CEF" w:rsidP="00677CEF">
      <w:proofErr w:type="spellStart"/>
      <w:r>
        <w:rPr>
          <w:b/>
        </w:rPr>
        <w:t>Genovia</w:t>
      </w:r>
      <w:proofErr w:type="spellEnd"/>
    </w:p>
    <w:p w14:paraId="08BE3334" w14:textId="77777777" w:rsidR="00677CEF" w:rsidRDefault="00677CEF" w:rsidP="00677CEF">
      <w:r>
        <w:rPr>
          <w:b/>
        </w:rPr>
        <w:t>F1</w:t>
      </w:r>
    </w:p>
    <w:p w14:paraId="169476CD" w14:textId="77777777" w:rsidR="00677CEF" w:rsidRDefault="00677CEF">
      <w:pPr>
        <w:rPr>
          <w:b/>
        </w:rPr>
      </w:pPr>
    </w:p>
    <w:p w14:paraId="375441C6" w14:textId="27D44CD6" w:rsidR="00BE75B4" w:rsidRDefault="00000000">
      <w:r>
        <w:t>BLUF: Formula One (F1) is a highly competitive global motorsport series featuring single-seater cars racing in a series of Grands Prix, with teams and drivers vying for the World Constructors' and Drivers' Championships.</w:t>
      </w:r>
      <w:r>
        <w:br/>
      </w:r>
      <w:r>
        <w:br/>
        <w:t>Formula One (F1) is the premier form of racing for open-wheel single-seater cars, with a rich history dating back to 1950. The championship consists of a series of races held on circuits around the world, with teams and drivers constantly striving to improve their performance and win titles. F1 is known for its high-speed cars, advanced technology, and the skill and strategy required from drivers and teams. The sport has a large global following and is organized by the International Automobile Federation (FIA). This development is significant to the CENTCOM Commander because it demonstrates the global appeal and reach of motorsport, which can serve as a platform for cultural exchange and international cooperation.</w:t>
      </w:r>
    </w:p>
    <w:p w14:paraId="218DF07F" w14:textId="17BB4C18" w:rsidR="00677CEF" w:rsidRDefault="00677CEF">
      <w:r>
        <w:t xml:space="preserve">Analyst Comment: </w:t>
      </w:r>
      <w:proofErr w:type="spellStart"/>
      <w:r>
        <w:t>Genovia</w:t>
      </w:r>
      <w:proofErr w:type="spellEnd"/>
      <w:r>
        <w:t xml:space="preserve"> should be the new Monaco, that sounds super cool. </w:t>
      </w:r>
    </w:p>
    <w:p w14:paraId="63361C58" w14:textId="77777777" w:rsidR="00677CEF" w:rsidRDefault="00677CEF"/>
    <w:p w14:paraId="52E1FB3E" w14:textId="77777777" w:rsidR="00677CEF" w:rsidRPr="00677CEF" w:rsidRDefault="00677CEF" w:rsidP="00677CEF">
      <w:r w:rsidRPr="00677CEF">
        <w:t xml:space="preserve">End Notes: </w:t>
      </w:r>
    </w:p>
    <w:p w14:paraId="42705769" w14:textId="77777777" w:rsidR="00677CEF" w:rsidRPr="00677CEF" w:rsidRDefault="00677CEF" w:rsidP="00677CEF">
      <w:r w:rsidRPr="00677CEF">
        <w:t>(U) Article, “</w:t>
      </w:r>
      <w:proofErr w:type="spellStart"/>
      <w:r w:rsidRPr="00677CEF">
        <w:t>Genovia</w:t>
      </w:r>
      <w:proofErr w:type="spellEnd"/>
      <w:r w:rsidRPr="00677CEF">
        <w:t xml:space="preserve"> Times”, Mia Thermopolis, 19 DEC 2023, </w:t>
      </w:r>
      <w:r w:rsidRPr="00677CEF">
        <w:rPr>
          <w:i/>
          <w:iCs/>
        </w:rPr>
        <w:t>New Monaco, [HTML}, accessed 19 DEC 2023.</w:t>
      </w:r>
    </w:p>
    <w:p w14:paraId="110A4ABD" w14:textId="77777777" w:rsidR="00677CEF" w:rsidRDefault="00677CEF"/>
    <w:p w14:paraId="366C25C5" w14:textId="77777777" w:rsidR="00BE75B4" w:rsidRDefault="00000000">
      <w:pPr>
        <w:pStyle w:val="Title"/>
      </w:pPr>
      <w:r>
        <w:t>[Intelligence Note or Reporting Highlights]</w:t>
      </w:r>
    </w:p>
    <w:p w14:paraId="6DF1C311" w14:textId="77777777" w:rsidR="00BE75B4" w:rsidRDefault="00000000">
      <w:r>
        <w:rPr>
          <w:b/>
        </w:rPr>
        <w:t>UNCLASSIFIED</w:t>
      </w:r>
    </w:p>
    <w:p w14:paraId="6ED54E78" w14:textId="77777777" w:rsidR="00BE75B4" w:rsidRDefault="00000000">
      <w:r>
        <w:rPr>
          <w:b/>
        </w:rPr>
        <w:t>idk</w:t>
      </w:r>
    </w:p>
    <w:p w14:paraId="083055FF" w14:textId="77777777" w:rsidR="00BE75B4" w:rsidRDefault="00000000">
      <w:r>
        <w:rPr>
          <w:b/>
        </w:rPr>
        <w:t>f1 wiki</w:t>
      </w:r>
    </w:p>
    <w:p w14:paraId="415FC99D" w14:textId="77777777" w:rsidR="00BE75B4" w:rsidRDefault="00BE75B4"/>
    <w:p w14:paraId="12C66BCC" w14:textId="77777777" w:rsidR="00BE75B4" w:rsidRDefault="00000000">
      <w:r>
        <w:rPr>
          <w:b/>
        </w:rPr>
        <w:t>[ADD BLUF]</w:t>
      </w:r>
    </w:p>
    <w:p w14:paraId="612229D4" w14:textId="77777777" w:rsidR="00BE75B4" w:rsidRDefault="00BE75B4"/>
    <w:p w14:paraId="76AB971C" w14:textId="77777777" w:rsidR="00BE75B4" w:rsidRDefault="00000000">
      <w:r>
        <w:t>Summary: BLUF: Formula One (F1) is a highly competitive global motorsport series featuring single-seater cars racing in a series of Grands Prix, with teams and drivers vying for the World Constructors' and Drivers' Championships.</w:t>
      </w:r>
      <w:r>
        <w:br/>
      </w:r>
      <w:r>
        <w:br/>
        <w:t>Formula One (F1) is the premier form of racing for open-wheel single-seater cars, with a rich history dating back to 1950. The championship consists of a series of races held on circuits around the world, with teams and drivers constantly striving to improve their performance and win titles. F1 is known for its high-speed cars, advanced technology, and the skill and strategy required from drivers and teams. The sport has a large global following and is organized by the International Automobile Federation (FIA). This development is significant to the CENTCOM Commander because it demonstrates the global appeal and reach of motorsport, which can serve as a platform for cultural exchange and international cooperation.</w:t>
      </w:r>
    </w:p>
    <w:p w14:paraId="2FD0F8FF" w14:textId="77777777" w:rsidR="00BE75B4" w:rsidRDefault="00000000">
      <w:pPr>
        <w:pStyle w:val="Title"/>
      </w:pPr>
      <w:r>
        <w:t>[Intelligence Note or Reporting Highlights]</w:t>
      </w:r>
    </w:p>
    <w:p w14:paraId="7EED10CB" w14:textId="77777777" w:rsidR="00BE75B4" w:rsidRDefault="00000000">
      <w:r>
        <w:rPr>
          <w:b/>
        </w:rPr>
        <w:t>UNCLASSIFIED</w:t>
      </w:r>
    </w:p>
    <w:p w14:paraId="67AA4ADB" w14:textId="77777777" w:rsidR="00BE75B4" w:rsidRDefault="00000000">
      <w:r>
        <w:rPr>
          <w:b/>
        </w:rPr>
        <w:t>idk</w:t>
      </w:r>
    </w:p>
    <w:p w14:paraId="0B06B138" w14:textId="77777777" w:rsidR="00BE75B4" w:rsidRDefault="00000000">
      <w:r>
        <w:rPr>
          <w:b/>
        </w:rPr>
        <w:t>f1 wiki</w:t>
      </w:r>
    </w:p>
    <w:p w14:paraId="1AC955E9" w14:textId="77777777" w:rsidR="00BE75B4" w:rsidRDefault="00BE75B4"/>
    <w:p w14:paraId="38F197B3" w14:textId="77777777" w:rsidR="00BE75B4" w:rsidRDefault="00000000">
      <w:r>
        <w:rPr>
          <w:b/>
        </w:rPr>
        <w:t>[ADD BLUF]</w:t>
      </w:r>
    </w:p>
    <w:p w14:paraId="27556F84" w14:textId="77777777" w:rsidR="00BE75B4" w:rsidRDefault="00BE75B4"/>
    <w:p w14:paraId="13A3EB5B" w14:textId="77777777" w:rsidR="00BE75B4" w:rsidRDefault="00000000">
      <w:r>
        <w:t>Summary: BLUF: Formula One (F1) is a highly competitive global motorsport series featuring single-seater cars racing in a series of Grands Prix, with teams and drivers vying for the World Constructors' and Drivers' Championships.</w:t>
      </w:r>
      <w:r>
        <w:br/>
      </w:r>
      <w:r>
        <w:br/>
        <w:t>Formula One (F1) is the premier form of racing for open-wheel single-seater cars, with a rich history dating back to 1950. The championship consists of a series of races held on circuits around the world, with teams and drivers constantly striving to improve their performance and win titles. F1 is known for its high-speed cars, advanced technology, and the skill and strategy required from drivers and teams. The sport has a large global following and is organized by the International Automobile Federation (FIA). This development is significant to the CENTCOM Commander because it demonstrates the global appeal and reach of motorsport, which can serve as a platform for cultural exchange and international cooperation.</w:t>
      </w:r>
    </w:p>
    <w:p w14:paraId="1288B1B7" w14:textId="77777777" w:rsidR="00BE75B4" w:rsidRDefault="00000000">
      <w:pPr>
        <w:pStyle w:val="Title"/>
      </w:pPr>
      <w:r>
        <w:t>[Intelligence Note or Reporting Highlights]</w:t>
      </w:r>
    </w:p>
    <w:p w14:paraId="2116810A" w14:textId="77777777" w:rsidR="00BE75B4" w:rsidRDefault="00000000">
      <w:r>
        <w:rPr>
          <w:b/>
        </w:rPr>
        <w:t>UNCLASSIFIED</w:t>
      </w:r>
    </w:p>
    <w:p w14:paraId="77612203" w14:textId="77777777" w:rsidR="00BE75B4" w:rsidRDefault="00000000">
      <w:r>
        <w:rPr>
          <w:b/>
        </w:rPr>
        <w:t>idk</w:t>
      </w:r>
    </w:p>
    <w:p w14:paraId="6462D4EF" w14:textId="77777777" w:rsidR="00BE75B4" w:rsidRDefault="00000000">
      <w:r>
        <w:rPr>
          <w:b/>
        </w:rPr>
        <w:t>f1 wiki</w:t>
      </w:r>
    </w:p>
    <w:p w14:paraId="3E8FBACD" w14:textId="77777777" w:rsidR="00BE75B4" w:rsidRDefault="00BE75B4"/>
    <w:p w14:paraId="2AFE2C7B" w14:textId="77777777" w:rsidR="00BE75B4" w:rsidRDefault="00000000">
      <w:r>
        <w:rPr>
          <w:b/>
        </w:rPr>
        <w:t>[ADD BLUF]</w:t>
      </w:r>
    </w:p>
    <w:p w14:paraId="73FD34A3" w14:textId="77777777" w:rsidR="00BE75B4" w:rsidRDefault="00BE75B4"/>
    <w:p w14:paraId="53D935C5" w14:textId="77777777" w:rsidR="00BE75B4" w:rsidRDefault="00000000">
      <w:r>
        <w:t>Summary: BLUF: Formula One (F1) is a highly competitive global motorsport series featuring single-seater cars racing in a series of Grands Prix, with teams and drivers vying for the World Constructors' and Drivers' Championships.</w:t>
      </w:r>
      <w:r>
        <w:br/>
      </w:r>
      <w:r>
        <w:br/>
        <w:t>Formula One (F1) is the premier form of racing for open-wheel single-seater cars, with a rich history dating back to 1950. The championship consists of a series of races held on circuits around the world, with teams and drivers constantly striving to improve their performance and win titles. F1 is known for its high-speed cars, advanced technology, and the skill and strategy required from drivers and teams. The sport has a large global following and is organized by the International Automobile Federation (FIA). This development is significant to the CENTCOM Commander because it demonstrates the global appeal and reach of motorsport, which can serve as a platform for cultural exchange and international cooperation.</w:t>
      </w:r>
    </w:p>
    <w:p w14:paraId="4EF09743" w14:textId="77777777" w:rsidR="00BE75B4" w:rsidRDefault="00000000">
      <w:pPr>
        <w:pStyle w:val="Title"/>
      </w:pPr>
      <w:r>
        <w:t>[Intelligence Note or Reporting Highlights]</w:t>
      </w:r>
    </w:p>
    <w:p w14:paraId="7EE7D73A" w14:textId="77777777" w:rsidR="00BE75B4" w:rsidRDefault="00000000">
      <w:r>
        <w:rPr>
          <w:b/>
        </w:rPr>
        <w:t>UNCLASSIFIED</w:t>
      </w:r>
    </w:p>
    <w:p w14:paraId="1F38CFDF" w14:textId="77777777" w:rsidR="00BE75B4" w:rsidRDefault="00000000">
      <w:r>
        <w:rPr>
          <w:b/>
        </w:rPr>
        <w:t>idk</w:t>
      </w:r>
    </w:p>
    <w:p w14:paraId="618B64F8" w14:textId="77777777" w:rsidR="00BE75B4" w:rsidRDefault="00000000">
      <w:r>
        <w:rPr>
          <w:b/>
        </w:rPr>
        <w:t>f1 wiki</w:t>
      </w:r>
    </w:p>
    <w:p w14:paraId="3BAD5875" w14:textId="77777777" w:rsidR="00BE75B4" w:rsidRDefault="00BE75B4"/>
    <w:p w14:paraId="04275C98" w14:textId="77777777" w:rsidR="00BE75B4" w:rsidRDefault="00000000">
      <w:r>
        <w:rPr>
          <w:b/>
        </w:rPr>
        <w:t>[ADD BLUF]</w:t>
      </w:r>
    </w:p>
    <w:p w14:paraId="7517EFC2" w14:textId="77777777" w:rsidR="00BE75B4" w:rsidRDefault="00BE75B4"/>
    <w:p w14:paraId="3255DCB0" w14:textId="77777777" w:rsidR="00BE75B4" w:rsidRDefault="00000000">
      <w:r>
        <w:t>Summary: BLUF: Formula One (F1) is a highly competitive global motorsport series featuring single-seater cars racing in a series of Grands Prix, with teams and drivers vying for the World Constructors' and Drivers' Championships.</w:t>
      </w:r>
      <w:r>
        <w:br/>
      </w:r>
      <w:r>
        <w:br/>
        <w:t>Formula One (F1) is the premier form of racing for open-wheel single-seater cars, with a rich history dating back to 1950. The championship consists of a series of races held on circuits around the world, with teams and drivers constantly striving to improve their performance and win titles. F1 is known for its high-speed cars, advanced technology, and the skill and strategy required from drivers and teams. The sport has a large global following and is organized by the International Automobile Federation (FIA). This development is significant to the CENTCOM Commander because it demonstrates the global appeal and reach of motorsport, which can serve as a platform for cultural exchange and international cooperation.</w:t>
      </w:r>
    </w:p>
    <w:p w14:paraId="2300257B" w14:textId="77777777" w:rsidR="00BE75B4" w:rsidRDefault="00000000">
      <w:pPr>
        <w:pStyle w:val="Title"/>
      </w:pPr>
      <w:r>
        <w:t>[Intelligence Note or Reporting Highlights]</w:t>
      </w:r>
    </w:p>
    <w:p w14:paraId="57AA957B" w14:textId="77777777" w:rsidR="00BE75B4" w:rsidRDefault="00000000">
      <w:r>
        <w:rPr>
          <w:b/>
        </w:rPr>
        <w:t>UNCLASSIFIED</w:t>
      </w:r>
    </w:p>
    <w:p w14:paraId="4635798F" w14:textId="77777777" w:rsidR="00BE75B4" w:rsidRDefault="00000000">
      <w:r>
        <w:rPr>
          <w:b/>
        </w:rPr>
        <w:t>idk</w:t>
      </w:r>
    </w:p>
    <w:p w14:paraId="0C852FAE" w14:textId="77777777" w:rsidR="00BE75B4" w:rsidRDefault="00000000">
      <w:r>
        <w:rPr>
          <w:b/>
        </w:rPr>
        <w:t>f1 wiki</w:t>
      </w:r>
    </w:p>
    <w:p w14:paraId="6C82D9AF" w14:textId="77777777" w:rsidR="00BE75B4" w:rsidRDefault="00BE75B4"/>
    <w:p w14:paraId="72E6069B" w14:textId="77777777" w:rsidR="00BE75B4" w:rsidRDefault="00000000">
      <w:r>
        <w:rPr>
          <w:b/>
        </w:rPr>
        <w:t>[ADD BLUF]</w:t>
      </w:r>
    </w:p>
    <w:p w14:paraId="7D98680F" w14:textId="77777777" w:rsidR="00BE75B4" w:rsidRDefault="00BE75B4"/>
    <w:p w14:paraId="5ADCFC1C" w14:textId="77777777" w:rsidR="00BE75B4" w:rsidRDefault="00000000">
      <w:r>
        <w:t>Summary: BLUF: Formula One (F1) is a highly competitive global motorsport series featuring single-seater cars racing in a series of Grands Prix, with teams and drivers vying for the World Constructors' and Drivers' Championships.</w:t>
      </w:r>
      <w:r>
        <w:br/>
      </w:r>
      <w:r>
        <w:br/>
        <w:t>Formula One (F1) is the premier form of racing for open-wheel single-seater cars, with a rich history dating back to 1950. The championship consists of a series of races held on circuits around the world, with teams and drivers constantly striving to improve their performance and win titles. F1 is known for its high-speed cars, advanced technology, and the skill and strategy required from drivers and teams. The sport has a large global following and is organized by the International Automobile Federation (FIA). This development is significant to the CENTCOM Commander because it demonstrates the global appeal and reach of motorsport, which can serve as a platform for cultural exchange and international cooperation.</w:t>
      </w:r>
    </w:p>
    <w:p w14:paraId="6AC0B754" w14:textId="77777777" w:rsidR="00BE75B4" w:rsidRDefault="00000000">
      <w:pPr>
        <w:pStyle w:val="Title"/>
      </w:pPr>
      <w:r>
        <w:t>[Intelligence Note or Reporting Highlights]</w:t>
      </w:r>
    </w:p>
    <w:p w14:paraId="7E4606B3" w14:textId="77777777" w:rsidR="00BE75B4" w:rsidRDefault="00000000">
      <w:r>
        <w:rPr>
          <w:b/>
        </w:rPr>
        <w:t>UNCLASSIFIED</w:t>
      </w:r>
    </w:p>
    <w:p w14:paraId="5F7C0486" w14:textId="77777777" w:rsidR="00BE75B4" w:rsidRDefault="00000000">
      <w:r>
        <w:rPr>
          <w:b/>
        </w:rPr>
        <w:t>idk</w:t>
      </w:r>
    </w:p>
    <w:p w14:paraId="33C6807E" w14:textId="77777777" w:rsidR="00BE75B4" w:rsidRDefault="00000000">
      <w:r>
        <w:rPr>
          <w:b/>
        </w:rPr>
        <w:t>f1 wiki</w:t>
      </w:r>
    </w:p>
    <w:p w14:paraId="613C2642" w14:textId="77777777" w:rsidR="00BE75B4" w:rsidRDefault="00BE75B4"/>
    <w:p w14:paraId="5B948C90" w14:textId="77777777" w:rsidR="00BE75B4" w:rsidRDefault="00000000">
      <w:r>
        <w:rPr>
          <w:b/>
        </w:rPr>
        <w:t>[ADD BLUF]</w:t>
      </w:r>
    </w:p>
    <w:p w14:paraId="6CE1614D" w14:textId="77777777" w:rsidR="00BE75B4" w:rsidRDefault="00BE75B4"/>
    <w:p w14:paraId="1D5EC3E1" w14:textId="77777777" w:rsidR="00BE75B4" w:rsidRDefault="00000000">
      <w:r>
        <w:t>Summary: BLUF: Formula One (F1) is a highly competitive global motorsport series featuring single-seater cars racing in a series of Grands Prix, with teams and drivers vying for the World Constructors' and Drivers' Championships.</w:t>
      </w:r>
      <w:r>
        <w:br/>
      </w:r>
      <w:r>
        <w:br/>
        <w:t>Formula One (F1) is the premier form of racing for open-wheel single-seater cars, with a rich history dating back to 1950. The championship consists of a series of races held on circuits around the world, with teams and drivers constantly striving to improve their performance and win titles. F1 is known for its high-speed cars, advanced technology, and the skill and strategy required from drivers and teams. The sport has a large global following and is organized by the International Automobile Federation (FIA). This development is significant to the CENTCOM Commander because it demonstrates the global appeal and reach of motorsport, which can serve as a platform for cultural exchange and international cooperation.</w:t>
      </w:r>
    </w:p>
    <w:p w14:paraId="578D60C9" w14:textId="77777777" w:rsidR="00BE75B4" w:rsidRDefault="00000000">
      <w:pPr>
        <w:pStyle w:val="Title"/>
      </w:pPr>
      <w:r>
        <w:t>[Intelligence Note or Reporting Highlights]</w:t>
      </w:r>
    </w:p>
    <w:p w14:paraId="65C6D4E3" w14:textId="77777777" w:rsidR="00BE75B4" w:rsidRDefault="00000000">
      <w:r>
        <w:rPr>
          <w:b/>
        </w:rPr>
        <w:t>UNCLASSIFIED</w:t>
      </w:r>
    </w:p>
    <w:p w14:paraId="17E1E873" w14:textId="77777777" w:rsidR="00BE75B4" w:rsidRDefault="00000000">
      <w:r>
        <w:rPr>
          <w:b/>
        </w:rPr>
        <w:t>idk</w:t>
      </w:r>
    </w:p>
    <w:p w14:paraId="509F5167" w14:textId="77777777" w:rsidR="00BE75B4" w:rsidRDefault="00000000">
      <w:r>
        <w:rPr>
          <w:b/>
        </w:rPr>
        <w:t>f1 wiki</w:t>
      </w:r>
    </w:p>
    <w:p w14:paraId="0B02BD27" w14:textId="77777777" w:rsidR="00BE75B4" w:rsidRDefault="00BE75B4"/>
    <w:p w14:paraId="031F47C1" w14:textId="77777777" w:rsidR="00BE75B4" w:rsidRDefault="00000000">
      <w:r>
        <w:rPr>
          <w:b/>
        </w:rPr>
        <w:t>[ADD BLUF]</w:t>
      </w:r>
    </w:p>
    <w:p w14:paraId="62106EA2" w14:textId="77777777" w:rsidR="00BE75B4" w:rsidRDefault="00BE75B4"/>
    <w:p w14:paraId="2B712D8C" w14:textId="77777777" w:rsidR="00BE75B4" w:rsidRDefault="00000000">
      <w:r>
        <w:t>Summary: BLUF: Formula One (F1) is a highly competitive global motorsport series featuring single-seater cars racing in a series of Grands Prix, with teams and drivers vying for the World Constructors' and Drivers' Championships.</w:t>
      </w:r>
      <w:r>
        <w:br/>
      </w:r>
      <w:r>
        <w:br/>
        <w:t>Formula One (F1) is the premier form of racing for open-wheel single-seater cars, with a rich history dating back to 1950. The championship consists of a series of races held on circuits around the world, with teams and drivers constantly striving to improve their performance and win titles. F1 is known for its high-speed cars, advanced technology, and the skill and strategy required from drivers and teams. The sport has a large global following and is organized by the International Automobile Federation (FIA). This development is significant to the CENTCOM Commander because it demonstrates the global appeal and reach of motorsport, which can serve as a platform for cultural exchange and international cooperation.</w:t>
      </w:r>
    </w:p>
    <w:p w14:paraId="2FED2588" w14:textId="77777777" w:rsidR="00BE75B4" w:rsidRDefault="00000000">
      <w:pPr>
        <w:pStyle w:val="Title"/>
      </w:pPr>
      <w:r>
        <w:t>[Intelligence Note or Reporting Highlights]</w:t>
      </w:r>
    </w:p>
    <w:p w14:paraId="37C5ABCC" w14:textId="77777777" w:rsidR="00BE75B4" w:rsidRDefault="00000000">
      <w:r>
        <w:rPr>
          <w:b/>
        </w:rPr>
        <w:t>UNCLASSIFIED</w:t>
      </w:r>
    </w:p>
    <w:p w14:paraId="355C7F56" w14:textId="77777777" w:rsidR="00BE75B4" w:rsidRDefault="00000000">
      <w:r>
        <w:rPr>
          <w:b/>
        </w:rPr>
        <w:t>idk</w:t>
      </w:r>
    </w:p>
    <w:p w14:paraId="388DD1FF" w14:textId="77777777" w:rsidR="00BE75B4" w:rsidRDefault="00000000">
      <w:r>
        <w:rPr>
          <w:b/>
        </w:rPr>
        <w:t>f1 wiki</w:t>
      </w:r>
    </w:p>
    <w:p w14:paraId="33BDEF9D" w14:textId="77777777" w:rsidR="00BE75B4" w:rsidRDefault="00BE75B4"/>
    <w:p w14:paraId="189E3AEC" w14:textId="77777777" w:rsidR="00BE75B4" w:rsidRDefault="00000000">
      <w:r>
        <w:rPr>
          <w:b/>
        </w:rPr>
        <w:t>[ADD BLUF]</w:t>
      </w:r>
    </w:p>
    <w:p w14:paraId="09471DE5" w14:textId="77777777" w:rsidR="00BE75B4" w:rsidRDefault="00BE75B4"/>
    <w:p w14:paraId="0852897A" w14:textId="77777777" w:rsidR="00BE75B4" w:rsidRDefault="00000000">
      <w:r>
        <w:t>Summary: BLUF: Formula One (F1) is a highly competitive global motorsport series featuring single-seater cars racing in a series of Grands Prix, with teams and drivers vying for the World Constructors' and Drivers' Championships.</w:t>
      </w:r>
      <w:r>
        <w:br/>
      </w:r>
      <w:r>
        <w:br/>
        <w:t>Formula One (F1) is the premier form of racing for open-wheel single-seater cars, with a rich history dating back to 1950. The championship consists of a series of races held on circuits around the world, with teams and drivers constantly striving to improve their performance and win titles. F1 is known for its high-speed cars, advanced technology, and the skill and strategy required from drivers and teams. The sport has a large global following and is organized by the International Automobile Federation (FIA). This development is significant to the CENTCOM Commander because it demonstrates the global appeal and reach of motorsport, which can serve as a platform for cultural exchange and international cooperation.</w:t>
      </w:r>
    </w:p>
    <w:p w14:paraId="6170B209" w14:textId="77777777" w:rsidR="00BE75B4" w:rsidRDefault="00000000">
      <w:pPr>
        <w:pStyle w:val="Title"/>
      </w:pPr>
      <w:r>
        <w:t>[Intelligence Note or Reporting Highlights]</w:t>
      </w:r>
    </w:p>
    <w:p w14:paraId="3B6ADD42" w14:textId="77777777" w:rsidR="00BE75B4" w:rsidRDefault="00000000">
      <w:r>
        <w:rPr>
          <w:b/>
        </w:rPr>
        <w:t>UNCLASSIFIED</w:t>
      </w:r>
    </w:p>
    <w:p w14:paraId="0DB70C97" w14:textId="77777777" w:rsidR="00BE75B4" w:rsidRDefault="00000000">
      <w:r>
        <w:rPr>
          <w:b/>
        </w:rPr>
        <w:t>idk</w:t>
      </w:r>
    </w:p>
    <w:p w14:paraId="426AA7A4" w14:textId="77777777" w:rsidR="00BE75B4" w:rsidRDefault="00000000">
      <w:r>
        <w:rPr>
          <w:b/>
        </w:rPr>
        <w:t>f1 wiki</w:t>
      </w:r>
    </w:p>
    <w:p w14:paraId="10AE0D8E" w14:textId="77777777" w:rsidR="00BE75B4" w:rsidRDefault="00BE75B4"/>
    <w:p w14:paraId="004AC54D" w14:textId="77777777" w:rsidR="00BE75B4" w:rsidRDefault="00000000">
      <w:r>
        <w:rPr>
          <w:b/>
        </w:rPr>
        <w:t>[ADD BLUF]</w:t>
      </w:r>
    </w:p>
    <w:p w14:paraId="4F7FBDBD" w14:textId="77777777" w:rsidR="00BE75B4" w:rsidRDefault="00BE75B4"/>
    <w:p w14:paraId="729EE04A" w14:textId="77777777" w:rsidR="00BE75B4" w:rsidRDefault="00000000">
      <w:r>
        <w:t>Summary: BLUF: Formula One (F1) is a highly competitive global motorsport series featuring single-seater cars racing in a series of Grands Prix, with teams and drivers vying for the World Constructors' and Drivers' Championships.</w:t>
      </w:r>
      <w:r>
        <w:br/>
      </w:r>
      <w:r>
        <w:br/>
        <w:t>Formula One (F1) is the premier form of racing for open-wheel single-seater cars, with a rich history dating back to 1950. The championship consists of a series of races held on circuits around the world, with teams and drivers constantly striving to improve their performance and win titles. F1 is known for its high-speed cars, advanced technology, and the skill and strategy required from drivers and teams. The sport has a large global following and is organized by the International Automobile Federation (FIA). This development is significant to the CENTCOM Commander because it demonstrates the global appeal and reach of motorsport, which can serve as a platform for cultural exchange and international cooperation.</w:t>
      </w:r>
    </w:p>
    <w:p w14:paraId="540F5CEF" w14:textId="77777777" w:rsidR="00BE75B4" w:rsidRDefault="00000000">
      <w:pPr>
        <w:pStyle w:val="Title"/>
      </w:pPr>
      <w:r>
        <w:t>[Intelligence Note or Reporting Highlights]</w:t>
      </w:r>
    </w:p>
    <w:p w14:paraId="6C6D25CC" w14:textId="77777777" w:rsidR="00BE75B4" w:rsidRDefault="00000000">
      <w:r>
        <w:rPr>
          <w:b/>
        </w:rPr>
        <w:t>UNCLASSIFIED</w:t>
      </w:r>
    </w:p>
    <w:p w14:paraId="324FEF4F" w14:textId="77777777" w:rsidR="00BE75B4" w:rsidRDefault="00000000">
      <w:r>
        <w:rPr>
          <w:b/>
        </w:rPr>
        <w:t>idk</w:t>
      </w:r>
    </w:p>
    <w:p w14:paraId="3F9C6844" w14:textId="77777777" w:rsidR="00BE75B4" w:rsidRDefault="00000000">
      <w:r>
        <w:rPr>
          <w:b/>
        </w:rPr>
        <w:t>f1 wiki</w:t>
      </w:r>
    </w:p>
    <w:p w14:paraId="6E58C5E0" w14:textId="77777777" w:rsidR="00BE75B4" w:rsidRDefault="00BE75B4"/>
    <w:p w14:paraId="5EAC2606" w14:textId="77777777" w:rsidR="00BE75B4" w:rsidRDefault="00000000">
      <w:r>
        <w:rPr>
          <w:b/>
        </w:rPr>
        <w:t>[ADD BLUF]</w:t>
      </w:r>
    </w:p>
    <w:p w14:paraId="0D3B9391" w14:textId="77777777" w:rsidR="00BE75B4" w:rsidRDefault="00BE75B4"/>
    <w:p w14:paraId="4198DDEB" w14:textId="77777777" w:rsidR="00BE75B4" w:rsidRDefault="00000000">
      <w:r>
        <w:t>Summary: BLUF: Formula One (F1) is a highly competitive global motorsport series featuring single-seater cars racing in a series of Grands Prix, with teams and drivers vying for the World Constructors' and Drivers' Championships.</w:t>
      </w:r>
      <w:r>
        <w:br/>
      </w:r>
      <w:r>
        <w:br/>
        <w:t>Formula One (F1) is the premier form of racing for open-wheel single-seater cars, with a rich history dating back to 1950. The championship consists of a series of races held on circuits around the world, with teams and drivers constantly striving to improve their performance and win titles. F1 is known for its high-speed cars, advanced technology, and the skill and strategy required from drivers and teams. The sport has a large global following and is organized by the International Automobile Federation (FIA). This development is significant to the CENTCOM Commander because it demonstrates the global appeal and reach of motorsport, which can serve as a platform for cultural exchange and international cooperation.</w:t>
      </w:r>
    </w:p>
    <w:p w14:paraId="20865BB6" w14:textId="77777777" w:rsidR="00BE75B4" w:rsidRDefault="00000000">
      <w:pPr>
        <w:pStyle w:val="Title"/>
      </w:pPr>
      <w:r>
        <w:t>[Intelligence Note or Reporting Highlights]</w:t>
      </w:r>
    </w:p>
    <w:p w14:paraId="5D7918B3" w14:textId="77777777" w:rsidR="00BE75B4" w:rsidRDefault="00000000">
      <w:r>
        <w:rPr>
          <w:b/>
        </w:rPr>
        <w:t>UNCLASSIFIED</w:t>
      </w:r>
    </w:p>
    <w:p w14:paraId="09B58517" w14:textId="77777777" w:rsidR="00BE75B4" w:rsidRDefault="00000000">
      <w:r>
        <w:rPr>
          <w:b/>
        </w:rPr>
        <w:t>idk</w:t>
      </w:r>
    </w:p>
    <w:p w14:paraId="13BF72B7" w14:textId="77777777" w:rsidR="00BE75B4" w:rsidRDefault="00000000">
      <w:r>
        <w:rPr>
          <w:b/>
        </w:rPr>
        <w:t>f1 wiki</w:t>
      </w:r>
    </w:p>
    <w:p w14:paraId="32A0822A" w14:textId="77777777" w:rsidR="00BE75B4" w:rsidRDefault="00BE75B4"/>
    <w:p w14:paraId="52AE5B20" w14:textId="77777777" w:rsidR="00BE75B4" w:rsidRDefault="00000000">
      <w:r>
        <w:rPr>
          <w:b/>
        </w:rPr>
        <w:t>[ADD BLUF]</w:t>
      </w:r>
    </w:p>
    <w:p w14:paraId="05EABA9D" w14:textId="77777777" w:rsidR="00BE75B4" w:rsidRDefault="00BE75B4"/>
    <w:p w14:paraId="1905C04D" w14:textId="77777777" w:rsidR="00BE75B4" w:rsidRDefault="00000000">
      <w:r>
        <w:t>Summary: BLUF: Formula One (F1) is a highly competitive global motorsport series featuring single-seater cars racing in a series of Grands Prix, with teams and drivers vying for the World Constructors' and Drivers' Championships.</w:t>
      </w:r>
      <w:r>
        <w:br/>
      </w:r>
      <w:r>
        <w:br/>
        <w:t>Formula One (F1) is the premier form of racing for open-wheel single-seater cars, with a rich history dating back to 1950. The championship consists of a series of races held on circuits around the world, with teams and drivers constantly striving to improve their performance and win titles. F1 is known for its high-speed cars, advanced technology, and the skill and strategy required from drivers and teams. The sport has a large global following and is organized by the International Automobile Federation (FIA). This development is significant to the CENTCOM Commander because it demonstrates the global appeal and reach of motorsport, which can serve as a platform for cultural exchange and international cooperation.</w:t>
      </w:r>
    </w:p>
    <w:p w14:paraId="0CAF0458" w14:textId="77777777" w:rsidR="00BE75B4" w:rsidRDefault="00000000">
      <w:pPr>
        <w:pStyle w:val="Title"/>
      </w:pPr>
      <w:r>
        <w:t>[Intelligence Note or Reporting Highlights]</w:t>
      </w:r>
    </w:p>
    <w:p w14:paraId="31466A8D" w14:textId="77777777" w:rsidR="00BE75B4" w:rsidRDefault="00000000">
      <w:r>
        <w:rPr>
          <w:b/>
        </w:rPr>
        <w:t>UNCLASSIFIED</w:t>
      </w:r>
    </w:p>
    <w:p w14:paraId="7572811B" w14:textId="77777777" w:rsidR="00BE75B4" w:rsidRDefault="00000000">
      <w:r>
        <w:rPr>
          <w:b/>
        </w:rPr>
        <w:t>idk</w:t>
      </w:r>
    </w:p>
    <w:p w14:paraId="44CFD980" w14:textId="77777777" w:rsidR="00BE75B4" w:rsidRDefault="00000000">
      <w:r>
        <w:rPr>
          <w:b/>
        </w:rPr>
        <w:t>f1 wiki</w:t>
      </w:r>
    </w:p>
    <w:p w14:paraId="74D7E487" w14:textId="77777777" w:rsidR="00BE75B4" w:rsidRDefault="00BE75B4"/>
    <w:p w14:paraId="196717DD" w14:textId="77777777" w:rsidR="00BE75B4" w:rsidRDefault="00000000">
      <w:r>
        <w:rPr>
          <w:b/>
        </w:rPr>
        <w:t>[ADD BLUF]</w:t>
      </w:r>
    </w:p>
    <w:p w14:paraId="230B46B0" w14:textId="77777777" w:rsidR="00BE75B4" w:rsidRDefault="00BE75B4"/>
    <w:p w14:paraId="02A399C5" w14:textId="77777777" w:rsidR="00BE75B4" w:rsidRDefault="00000000">
      <w:r>
        <w:t>Summary: BLUF: Formula One (F1) is a highly competitive global motorsport series featuring single-seater cars racing in a series of Grands Prix, with teams and drivers vying for the World Constructors' and Drivers' Championships.</w:t>
      </w:r>
      <w:r>
        <w:br/>
      </w:r>
      <w:r>
        <w:br/>
        <w:t>Formula One (F1) is the premier form of racing for open-wheel single-seater cars, with a rich history dating back to 1950. The championship consists of a series of races held on circuits around the world, with teams and drivers constantly striving to improve their performance and win titles. F1 is known for its high-speed cars, advanced technology, and the skill and strategy required from drivers and teams. The sport has a large global following and is organized by the International Automobile Federation (FIA). This development is significant to the CENTCOM Commander because it demonstrates the global appeal and reach of motorsport, which can serve as a platform for cultural exchange and international cooperation.</w:t>
      </w:r>
    </w:p>
    <w:p w14:paraId="594EC726" w14:textId="77777777" w:rsidR="00BE75B4" w:rsidRDefault="00000000">
      <w:pPr>
        <w:pStyle w:val="Title"/>
      </w:pPr>
      <w:r>
        <w:t>[Intelligence Note or Reporting Highlights]</w:t>
      </w:r>
    </w:p>
    <w:p w14:paraId="3E3AD992" w14:textId="77777777" w:rsidR="00BE75B4" w:rsidRDefault="00000000">
      <w:r>
        <w:rPr>
          <w:b/>
        </w:rPr>
        <w:t>UNCLASSIFIED</w:t>
      </w:r>
    </w:p>
    <w:p w14:paraId="72B97B92" w14:textId="77777777" w:rsidR="00BE75B4" w:rsidRDefault="00000000">
      <w:r>
        <w:rPr>
          <w:b/>
        </w:rPr>
        <w:t>idk</w:t>
      </w:r>
    </w:p>
    <w:p w14:paraId="50C67F75" w14:textId="77777777" w:rsidR="00BE75B4" w:rsidRDefault="00000000">
      <w:r>
        <w:rPr>
          <w:b/>
        </w:rPr>
        <w:t>f1 wiki</w:t>
      </w:r>
    </w:p>
    <w:p w14:paraId="6A14893D" w14:textId="77777777" w:rsidR="00BE75B4" w:rsidRDefault="00BE75B4"/>
    <w:p w14:paraId="30E1CBEB" w14:textId="77777777" w:rsidR="00BE75B4" w:rsidRDefault="00000000">
      <w:r>
        <w:rPr>
          <w:b/>
        </w:rPr>
        <w:t>[ADD BLUF]</w:t>
      </w:r>
    </w:p>
    <w:p w14:paraId="6158B948" w14:textId="77777777" w:rsidR="00BE75B4" w:rsidRDefault="00BE75B4"/>
    <w:p w14:paraId="23C8E0DD" w14:textId="77777777" w:rsidR="00BE75B4" w:rsidRDefault="00000000">
      <w:r>
        <w:t>Summary: BLUF: Formula One (F1) is a highly competitive global motorsport series featuring single-seater cars racing in a series of Grands Prix, with teams and drivers vying for the World Constructors' and Drivers' Championships.</w:t>
      </w:r>
      <w:r>
        <w:br/>
      </w:r>
      <w:r>
        <w:br/>
        <w:t>Formula One (F1) is the premier form of racing for open-wheel single-seater cars, with a rich history dating back to 1950. The championship consists of a series of races held on circuits around the world, with teams and drivers constantly striving to improve their performance and win titles. F1 is known for its high-speed cars, advanced technology, and the skill and strategy required from drivers and teams. The sport has a large global following and is organized by the International Automobile Federation (FIA). This development is significant to the CENTCOM Commander because it demonstrates the global appeal and reach of motorsport, which can serve as a platform for cultural exchange and international cooperation.</w:t>
      </w:r>
    </w:p>
    <w:p w14:paraId="6C6752BA" w14:textId="77777777" w:rsidR="00BE75B4" w:rsidRDefault="00000000">
      <w:pPr>
        <w:pStyle w:val="Title"/>
      </w:pPr>
      <w:r>
        <w:t>[Intelligence Note or Reporting Highlights]</w:t>
      </w:r>
    </w:p>
    <w:p w14:paraId="52DD9E9C" w14:textId="77777777" w:rsidR="00BE75B4" w:rsidRDefault="00000000">
      <w:r>
        <w:rPr>
          <w:b/>
        </w:rPr>
        <w:t>UNCLASSIFIED</w:t>
      </w:r>
    </w:p>
    <w:p w14:paraId="1B1A95E0" w14:textId="77777777" w:rsidR="00BE75B4" w:rsidRDefault="00000000">
      <w:r>
        <w:rPr>
          <w:b/>
        </w:rPr>
        <w:t>idk</w:t>
      </w:r>
    </w:p>
    <w:p w14:paraId="65F465A0" w14:textId="77777777" w:rsidR="00BE75B4" w:rsidRDefault="00000000">
      <w:r>
        <w:rPr>
          <w:b/>
        </w:rPr>
        <w:t>f1 wiki</w:t>
      </w:r>
    </w:p>
    <w:p w14:paraId="6BEB8E41" w14:textId="77777777" w:rsidR="00BE75B4" w:rsidRDefault="00BE75B4"/>
    <w:p w14:paraId="46BD395E" w14:textId="77777777" w:rsidR="00BE75B4" w:rsidRDefault="00000000">
      <w:r>
        <w:rPr>
          <w:b/>
        </w:rPr>
        <w:t>[ADD BLUF]</w:t>
      </w:r>
    </w:p>
    <w:p w14:paraId="644E983F" w14:textId="77777777" w:rsidR="00BE75B4" w:rsidRDefault="00BE75B4"/>
    <w:p w14:paraId="3633A591" w14:textId="77777777" w:rsidR="00BE75B4" w:rsidRDefault="00000000">
      <w:r>
        <w:t>Summary: BLUF: Formula One (F1) is a highly competitive global motorsport series featuring single-seater cars racing in a series of Grands Prix, with teams and drivers vying for the World Constructors' and Drivers' Championships.</w:t>
      </w:r>
      <w:r>
        <w:br/>
      </w:r>
      <w:r>
        <w:br/>
        <w:t>Formula One (F1) is the premier form of racing for open-wheel single-seater cars, with a rich history dating back to 1950. The championship consists of a series of races held on circuits around the world, with teams and drivers constantly striving to improve their performance and win titles. F1 is known for its high-speed cars, advanced technology, and the skill and strategy required from drivers and teams. The sport has a large global following and is organized by the International Automobile Federation (FIA). This development is significant to the CENTCOM Commander because it demonstrates the global appeal and reach of motorsport, which can serve as a platform for cultural exchange and international cooperation.</w:t>
      </w:r>
    </w:p>
    <w:p w14:paraId="76638F1A" w14:textId="77777777" w:rsidR="00BE75B4" w:rsidRDefault="00000000">
      <w:pPr>
        <w:pStyle w:val="Title"/>
      </w:pPr>
      <w:r>
        <w:t>[Intelligence Note or Reporting Highlights]</w:t>
      </w:r>
    </w:p>
    <w:p w14:paraId="6475DA12" w14:textId="77777777" w:rsidR="00BE75B4" w:rsidRDefault="00000000">
      <w:r>
        <w:rPr>
          <w:b/>
        </w:rPr>
        <w:t>UNCLASSIFIED</w:t>
      </w:r>
    </w:p>
    <w:p w14:paraId="183BC786" w14:textId="77777777" w:rsidR="00BE75B4" w:rsidRDefault="00000000">
      <w:r>
        <w:rPr>
          <w:b/>
        </w:rPr>
        <w:t>idk</w:t>
      </w:r>
    </w:p>
    <w:p w14:paraId="48621122" w14:textId="77777777" w:rsidR="00BE75B4" w:rsidRDefault="00000000">
      <w:r>
        <w:rPr>
          <w:b/>
        </w:rPr>
        <w:t>f1 wiki</w:t>
      </w:r>
    </w:p>
    <w:p w14:paraId="75381AB1" w14:textId="77777777" w:rsidR="00BE75B4" w:rsidRDefault="00BE75B4"/>
    <w:p w14:paraId="0464F43C" w14:textId="77777777" w:rsidR="00BE75B4" w:rsidRDefault="00000000">
      <w:r>
        <w:rPr>
          <w:b/>
        </w:rPr>
        <w:t>[ADD BLUF]</w:t>
      </w:r>
    </w:p>
    <w:p w14:paraId="2FFA65E8" w14:textId="77777777" w:rsidR="00BE75B4" w:rsidRDefault="00BE75B4"/>
    <w:p w14:paraId="34245364" w14:textId="77777777" w:rsidR="00BE75B4" w:rsidRDefault="00000000">
      <w:r>
        <w:t>Summary: BLUF: Formula One (F1) is a highly competitive global motorsport series featuring single-seater cars racing in a series of Grands Prix, with teams and drivers vying for the World Constructors' and Drivers' Championships.</w:t>
      </w:r>
      <w:r>
        <w:br/>
      </w:r>
      <w:r>
        <w:br/>
        <w:t>Formula One (F1) is the premier form of racing for open-wheel single-seater cars, with a rich history dating back to 1950. The championship consists of a series of races held on circuits around the world, with teams and drivers constantly striving to improve their performance and win titles. F1 is known for its high-speed cars, advanced technology, and the skill and strategy required from drivers and teams. The sport has a large global following and is organized by the International Automobile Federation (FIA). This development is significant to the CENTCOM Commander because it demonstrates the global appeal and reach of motorsport, which can serve as a platform for cultural exchange and international cooperation.</w:t>
      </w:r>
    </w:p>
    <w:p w14:paraId="70A0028F" w14:textId="77777777" w:rsidR="00BE75B4" w:rsidRDefault="00000000">
      <w:pPr>
        <w:pStyle w:val="Title"/>
      </w:pPr>
      <w:r>
        <w:t>[Intelligence Note or Reporting Highlights]</w:t>
      </w:r>
    </w:p>
    <w:p w14:paraId="458F22FB" w14:textId="77777777" w:rsidR="00BE75B4" w:rsidRDefault="00000000">
      <w:r>
        <w:rPr>
          <w:b/>
        </w:rPr>
        <w:t>UNCLASSIFIED</w:t>
      </w:r>
    </w:p>
    <w:p w14:paraId="1F3DDAC4" w14:textId="77777777" w:rsidR="00BE75B4" w:rsidRDefault="00000000">
      <w:r>
        <w:rPr>
          <w:b/>
        </w:rPr>
        <w:t>idk</w:t>
      </w:r>
    </w:p>
    <w:p w14:paraId="22FE540B" w14:textId="77777777" w:rsidR="00BE75B4" w:rsidRDefault="00000000">
      <w:r>
        <w:rPr>
          <w:b/>
        </w:rPr>
        <w:t>f1 wiki</w:t>
      </w:r>
    </w:p>
    <w:p w14:paraId="11EADE60" w14:textId="77777777" w:rsidR="00BE75B4" w:rsidRDefault="00BE75B4"/>
    <w:p w14:paraId="7A61BB13" w14:textId="77777777" w:rsidR="00BE75B4" w:rsidRDefault="00000000">
      <w:r>
        <w:rPr>
          <w:b/>
        </w:rPr>
        <w:t>[ADD BLUF]</w:t>
      </w:r>
    </w:p>
    <w:p w14:paraId="1252BC92" w14:textId="77777777" w:rsidR="00BE75B4" w:rsidRDefault="00BE75B4"/>
    <w:p w14:paraId="0B18D97A" w14:textId="77777777" w:rsidR="00BE75B4" w:rsidRDefault="00000000">
      <w:r>
        <w:t>Summary: BLUF: Formula One (F1) is a highly competitive global motorsport series featuring single-seater cars racing in a series of Grands Prix, with teams and drivers vying for the World Constructors' and Drivers' Championships.</w:t>
      </w:r>
      <w:r>
        <w:br/>
      </w:r>
      <w:r>
        <w:br/>
        <w:t>Formula One (F1) is the premier form of racing for open-wheel single-seater cars, with a rich history dating back to 1950. The championship consists of a series of races held on circuits around the world, with teams and drivers constantly striving to improve their performance and win titles. F1 is known for its high-speed cars, advanced technology, and the skill and strategy required from drivers and teams. The sport has a large global following and is organized by the International Automobile Federation (FIA). This development is significant to the CENTCOM Commander because it demonstrates the global appeal and reach of motorsport, which can serve as a platform for cultural exchange and international cooperation.</w:t>
      </w:r>
    </w:p>
    <w:p w14:paraId="535BC5C8" w14:textId="77777777" w:rsidR="00BE75B4" w:rsidRDefault="00000000">
      <w:pPr>
        <w:pStyle w:val="Title"/>
      </w:pPr>
      <w:r>
        <w:t>[Intelligence Note or Reporting Highlights]</w:t>
      </w:r>
    </w:p>
    <w:p w14:paraId="02BF66CC" w14:textId="77777777" w:rsidR="00BE75B4" w:rsidRDefault="00000000">
      <w:r>
        <w:rPr>
          <w:b/>
        </w:rPr>
        <w:t>UNCLASSIFIED</w:t>
      </w:r>
    </w:p>
    <w:p w14:paraId="03D74B1F" w14:textId="77777777" w:rsidR="00BE75B4" w:rsidRDefault="00000000">
      <w:r>
        <w:rPr>
          <w:b/>
        </w:rPr>
        <w:t>idk</w:t>
      </w:r>
    </w:p>
    <w:p w14:paraId="7569A1C7" w14:textId="77777777" w:rsidR="00BE75B4" w:rsidRDefault="00000000">
      <w:r>
        <w:rPr>
          <w:b/>
        </w:rPr>
        <w:t>f1 wiki</w:t>
      </w:r>
    </w:p>
    <w:p w14:paraId="707044FF" w14:textId="77777777" w:rsidR="00BE75B4" w:rsidRDefault="00BE75B4"/>
    <w:p w14:paraId="1E13F0FC" w14:textId="77777777" w:rsidR="00BE75B4" w:rsidRDefault="00000000">
      <w:r>
        <w:rPr>
          <w:b/>
        </w:rPr>
        <w:t>[ADD BLUF]</w:t>
      </w:r>
    </w:p>
    <w:p w14:paraId="7E10C13E" w14:textId="77777777" w:rsidR="00BE75B4" w:rsidRDefault="00BE75B4"/>
    <w:p w14:paraId="63D27596" w14:textId="77777777" w:rsidR="00BE75B4" w:rsidRDefault="00000000">
      <w:r>
        <w:t>Summary: BLUF: Formula One (F1) is a highly competitive global motorsport series featuring single-seater cars racing in a series of Grands Prix, with teams and drivers vying for the World Constructors' and Drivers' Championships.</w:t>
      </w:r>
      <w:r>
        <w:br/>
      </w:r>
      <w:r>
        <w:br/>
        <w:t>Formula One (F1) is the premier form of racing for open-wheel single-seater cars, with a rich history dating back to 1950. The championship consists of a series of races held on circuits around the world, with teams and drivers constantly striving to improve their performance and win titles. F1 is known for its high-speed cars, advanced technology, and the skill and strategy required from drivers and teams. The sport has a large global following and is organized by the International Automobile Federation (FIA). This development is significant to the CENTCOM Commander because it demonstrates the global appeal and reach of motorsport, which can serve as a platform for cultural exchange and international cooperation.</w:t>
      </w:r>
    </w:p>
    <w:p w14:paraId="1BF5E452" w14:textId="77777777" w:rsidR="00BE75B4" w:rsidRDefault="00000000">
      <w:pPr>
        <w:pStyle w:val="Title"/>
      </w:pPr>
      <w:r>
        <w:t>[Intelligence Note or Reporting Highlights]</w:t>
      </w:r>
    </w:p>
    <w:p w14:paraId="4344D5B0" w14:textId="77777777" w:rsidR="00BE75B4" w:rsidRDefault="00000000">
      <w:r>
        <w:rPr>
          <w:b/>
        </w:rPr>
        <w:t>UNCLASSIFIED</w:t>
      </w:r>
    </w:p>
    <w:p w14:paraId="42C687BF" w14:textId="77777777" w:rsidR="00BE75B4" w:rsidRDefault="00000000">
      <w:r>
        <w:rPr>
          <w:b/>
        </w:rPr>
        <w:t>idk</w:t>
      </w:r>
    </w:p>
    <w:p w14:paraId="555276D0" w14:textId="77777777" w:rsidR="00BE75B4" w:rsidRDefault="00000000">
      <w:r>
        <w:rPr>
          <w:b/>
        </w:rPr>
        <w:t>f1 wiki</w:t>
      </w:r>
    </w:p>
    <w:p w14:paraId="57A4EDE4" w14:textId="77777777" w:rsidR="00BE75B4" w:rsidRDefault="00BE75B4"/>
    <w:p w14:paraId="6D4725FB" w14:textId="77777777" w:rsidR="00BE75B4" w:rsidRDefault="00000000">
      <w:r>
        <w:rPr>
          <w:b/>
        </w:rPr>
        <w:t>[ADD BLUF]</w:t>
      </w:r>
    </w:p>
    <w:p w14:paraId="5D890C70" w14:textId="77777777" w:rsidR="00BE75B4" w:rsidRDefault="00BE75B4"/>
    <w:p w14:paraId="6DAF0112" w14:textId="77777777" w:rsidR="00BE75B4" w:rsidRDefault="00000000">
      <w:r>
        <w:t>Summary: BLUF: Formula One (F1) is a highly competitive global motorsport series featuring single-seater cars racing in a series of Grands Prix, with teams and drivers vying for the World Constructors' and Drivers' Championships.</w:t>
      </w:r>
      <w:r>
        <w:br/>
      </w:r>
      <w:r>
        <w:br/>
        <w:t>Formula One (F1) is the premier form of racing for open-wheel single-seater cars, with a rich history dating back to 1950. The championship consists of a series of races held on circuits around the world, with teams and drivers constantly striving to improve their performance and win titles. F1 is known for its high-speed cars, advanced technology, and the skill and strategy required from drivers and teams. The sport has a large global following and is organized by the International Automobile Federation (FIA). This development is significant to the CENTCOM Commander because it demonstrates the global appeal and reach of motorsport, which can serve as a platform for cultural exchange and international cooperation.</w:t>
      </w:r>
    </w:p>
    <w:sectPr w:rsidR="00BE75B4" w:rsidSect="0048176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0920860">
    <w:abstractNumId w:val="8"/>
  </w:num>
  <w:num w:numId="2" w16cid:durableId="887716974">
    <w:abstractNumId w:val="6"/>
  </w:num>
  <w:num w:numId="3" w16cid:durableId="1689600659">
    <w:abstractNumId w:val="5"/>
  </w:num>
  <w:num w:numId="4" w16cid:durableId="2080713774">
    <w:abstractNumId w:val="4"/>
  </w:num>
  <w:num w:numId="5" w16cid:durableId="641467284">
    <w:abstractNumId w:val="7"/>
  </w:num>
  <w:num w:numId="6" w16cid:durableId="808549601">
    <w:abstractNumId w:val="3"/>
  </w:num>
  <w:num w:numId="7" w16cid:durableId="692919121">
    <w:abstractNumId w:val="2"/>
  </w:num>
  <w:num w:numId="8" w16cid:durableId="930092257">
    <w:abstractNumId w:val="1"/>
  </w:num>
  <w:num w:numId="9" w16cid:durableId="805313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8176C"/>
    <w:rsid w:val="00677CEF"/>
    <w:rsid w:val="008B7B98"/>
    <w:rsid w:val="00AA1D8D"/>
    <w:rsid w:val="00B47730"/>
    <w:rsid w:val="00B64451"/>
    <w:rsid w:val="00BE75B4"/>
    <w:rsid w:val="00CB0664"/>
    <w:rsid w:val="00EE41F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D95335"/>
  <w15:docId w15:val="{F26D4ED3-AFF9-1D41-898A-97D596660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3127</Words>
  <Characters>17826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20912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French, Kendra</cp:lastModifiedBy>
  <cp:revision>1</cp:revision>
  <dcterms:created xsi:type="dcterms:W3CDTF">2023-12-20T01:59:00Z</dcterms:created>
  <dcterms:modified xsi:type="dcterms:W3CDTF">2023-12-21T17:57:00Z</dcterms:modified>
  <cp:category/>
</cp:coreProperties>
</file>