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r>
    </w:p>
    <w:p>
      <w:r>
        <w:rPr>
          <w:b/>
        </w:rPr>
        <w:t>d,cm a;</w:t>
      </w:r>
    </w:p>
    <w:p>
      <w:r>
        <w:rPr>
          <w:b/>
        </w:rPr>
        <w:t>nj;skdnck</w:t>
      </w:r>
    </w:p>
    <w:p/>
    <w:p>
      <w:r>
        <w:t>BLUF: The Vulcan Centaur is a heavy-lift launch vehicle developed by ULA to replace Atlas V and Delta IV Heavy launch systems, and it had a successful inaugural flight on January 8, 2024, carrying Astrobotic Technology's Peregrine lunar lander.</w:t>
        <w:br/>
        <w:br/>
        <w:t>The Vulcan Centaur is being developed by ULA specifically for the U.S. government's National Security Space Launch program as a reliable and cost-effective option for launching payloads into space. This new launch vehicle aims to streamline and enhance ULA's capabilities in delivering critical national security payloads.</w:t>
        <w:br/>
        <w:br/>
        <w:t>The inaugural flight of the Vulcan Centaur on January 8, 2024, marked an important milestone for ULA and showcased the successful deployment of Astrobotic Technology's Peregrine lunar lander. This demonstrates the potential of the Vulcan Centaur to support a wide range of missions, including lunar exploration and beyond.</w:t>
        <w:br/>
        <w:br/>
        <w:t>With its improved design and performance, the Vulcan Centaur offers increased payload capacity and flexibility, making it a valuable asset for the U.S. government's space launch needs. ULA's successful launch of the Peregrine lunar lander further solidifies its position as a key player in the national security space launch market.</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is a two-stage-to-orbit launch vehicle developed by United Launch Alliance (ULA) that will replace their current heavy-lift launch systems and meet the launch needs of the U.S. government's National Security Space Launch program. It has also received an order for 38 launches from Kuiper Systems, indicating its potential for commercial use.</w:t>
        <w:br/>
        <w:br/>
        <w:t>The Vulcan Centaur, developed by ULA, is a launch vehicle designed to replace ULA's current heavy-lift launch systems, the Atlas V and Delta IV. It has been specifically developed to meet the launch requirements of the U.S. government's National Security Space Launch program, which includes launching national security satellites and other sensitive payloads into space.</w:t>
        <w:br/>
        <w:br/>
        <w:t>The Vulcan Centaur is a two-stage-to-orbit vehicle, meaning it has two stages that propel it into space. It is powered by Blue Origin's BE-4 engines, which use LNG as fuel. The vehicle is also designed to be reusable, with plans for a reusable upper stage in the future.</w:t>
        <w:br/>
        <w:br/>
        <w:t>In addition to its use for national security launches, the Vulcan Centaur has shown potential for commercial launches as well. It has already received an order for 38 launches from Kuiper Systems, a subsidiary of Amazon, indicating its attractiveness for commercial customers as well.</w:t>
        <w:br/>
        <w:br/>
        <w:t>Overall, the Vulcan Centaur is a versatile launch vehicle that aims to meet the launch needs of both the U.S. government's National Security Space Launch program and commercial customers. Its development and capabilities position it as a significant player in the space launch industry.</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is a new launch vehicle being developed by ULA to replace the Atlas V and Delta IV Heavy and meet the launch requirements of the National Security Space Launch program.</w:t>
        <w:br/>
        <w:br/>
        <w:t>The Vulcan Centaur is a two-stage-to-orbit rocket being developed by United Launch Alliance (ULA) as a replacement for their current launch systems, Atlas V and Delta IV Heavy. It is intended to meet the needs of the US government's National Security Space Launch program and is expected to be operational by 2024. In addition, the Vulcan Centaur is also designed to cater to commercial launch requirements, making it a versatile launch vehicle for various missions.</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a two-stage-to-orbit launch vehicle developed by United Launch Alliance (ULA), is designed to meet the launch demands for the U.S. government's National Security Space Launch program and for commercial launches, replacing ULA's existing heavy-lift launch systems.</w:t>
        <w:br/>
        <w:br/>
        <w:t>The Vulcan rocket's development started in 2014, and its first successful launch occurred on January 8, 2024, when it delivered a lunar lander to space. The Vulcan Centaur is expected to offer enhanced capabilities, including increased payload capacity and a reusability feature by incorporating a smart reuse program. The ULA aims to provide a more cost-effective and versatile solution for both government and commercial customers with the Vulcan Centaur.</w:t>
      </w:r>
    </w:p>
    <w:p>
      <w:r>
        <w:rPr>
          <w:b/>
        </w:rPr>
        <w:t>[Analyst Comment]</w:t>
      </w:r>
    </w:p>
    <w:p/>
    <w:p>
      <w:r>
        <w:t>();sdcc; d,cm a;; sdcsc; () nj;skdnck; Classification of extracted information is ; Overall classification: , 07/02/2024</w:t>
      </w:r>
    </w:p>
    <w:p>
      <w:pPr>
        <w:pStyle w:val="Title"/>
      </w:pPr>
      <w:r>
        <w:t>[Intelligence Note or Reporting Highlights]</w:t>
      </w:r>
    </w:p>
    <w:p>
      <w:r>
        <w:rPr>
          <w:b/>
        </w:rPr>
      </w:r>
    </w:p>
    <w:p>
      <w:r>
        <w:rPr>
          <w:b/>
        </w:rPr>
        <w:t>d,cm a;</w:t>
      </w:r>
    </w:p>
    <w:p>
      <w:r>
        <w:rPr>
          <w:b/>
        </w:rPr>
        <w:t>nj;skdnck</w:t>
      </w:r>
    </w:p>
    <w:p/>
    <w:p>
      <w:r>
        <w:t>BLUF: The Vulcan Centaur is a heavy-lift launch vehicle developed by ULA to replace Atlas V and Delta IV Heavy launch systems, and it had a successful inaugural flight on January 8, 2024, carrying Astrobotic Technology's Peregrine lunar lander.</w:t>
        <w:br/>
        <w:br/>
        <w:t>The Vulcan Centaur is being developed by ULA specifically for the U.S. government's National Security Space Launch program as a reliable and cost-effective option for launching payloads into space. This new launch vehicle aims to streamline and enhance ULA's capabilities in delivering critical national security payloads.</w:t>
        <w:br/>
        <w:br/>
        <w:t>The inaugural flight of the Vulcan Centaur on January 8, 2024, marked an important milestone for ULA and showcased the successful deployment of Astrobotic Technology's Peregrine lunar lander. This demonstrates the potential of the Vulcan Centaur to support a wide range of missions, including lunar exploration and beyond.</w:t>
        <w:br/>
        <w:br/>
        <w:t>With its improved design and performance, the Vulcan Centaur offers increased payload capacity and flexibility, making it a valuable asset for the U.S. government's space launch needs. ULA's successful launch of the Peregrine lunar lander further solidifies its position as a key player in the national security space launch market.</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is a two-stage-to-orbit launch vehicle developed by United Launch Alliance (ULA) that will replace their current heavy-lift launch systems and meet the launch needs of the U.S. government's National Security Space Launch program. It has also received an order for 38 launches from Kuiper Systems, indicating its potential for commercial use.</w:t>
        <w:br/>
        <w:br/>
        <w:t>The Vulcan Centaur, developed by ULA, is a launch vehicle designed to replace ULA's current heavy-lift launch systems, the Atlas V and Delta IV. It has been specifically developed to meet the launch requirements of the U.S. government's National Security Space Launch program, which includes launching national security satellites and other sensitive payloads into space.</w:t>
        <w:br/>
        <w:br/>
        <w:t>The Vulcan Centaur is a two-stage-to-orbit vehicle, meaning it has two stages that propel it into space. It is powered by Blue Origin's BE-4 engines, which use LNG as fuel. The vehicle is also designed to be reusable, with plans for a reusable upper stage in the future.</w:t>
        <w:br/>
        <w:br/>
        <w:t>In addition to its use for national security launches, the Vulcan Centaur has shown potential for commercial launches as well. It has already received an order for 38 launches from Kuiper Systems, a subsidiary of Amazon, indicating its attractiveness for commercial customers as well.</w:t>
        <w:br/>
        <w:br/>
        <w:t>Overall, the Vulcan Centaur is a versatile launch vehicle that aims to meet the launch needs of both the U.S. government's National Security Space Launch program and commercial customers. Its development and capabilities position it as a significant player in the space launch industry.</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is a new launch vehicle being developed by ULA to replace the Atlas V and Delta IV Heavy and meet the launch requirements of the National Security Space Launch program.</w:t>
        <w:br/>
        <w:br/>
        <w:t>The Vulcan Centaur is a two-stage-to-orbit rocket being developed by United Launch Alliance (ULA) as a replacement for their current launch systems, Atlas V and Delta IV Heavy. It is intended to meet the needs of the US government's National Security Space Launch program and is expected to be operational by 2024. In addition, the Vulcan Centaur is also designed to cater to commercial launch requirements, making it a versatile launch vehicle for various missions.</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a two-stage-to-orbit launch vehicle developed by United Launch Alliance (ULA), is designed to meet the launch demands for the U.S. government's National Security Space Launch program and for commercial launches, replacing ULA's existing heavy-lift launch systems.</w:t>
        <w:br/>
        <w:br/>
        <w:t>The Vulcan rocket's development started in 2014, and its first successful launch occurred on January 8, 2024, when it delivered a lunar lander to space. The Vulcan Centaur is expected to offer enhanced capabilities, including increased payload capacity and a reusability feature by incorporating a smart reuse program. The ULA aims to provide a more cost-effective and versatile solution for both government and commercial customers with the Vulcan Centaur.</w:t>
      </w:r>
    </w:p>
    <w:p>
      <w:r>
        <w:rPr>
          <w:b/>
        </w:rPr>
        <w:t>[Analyst Comment]</w:t>
      </w:r>
    </w:p>
    <w:p/>
    <w:p>
      <w:r>
        <w:t>();sdcc; d,cm a;; sdcsc; () nj;skdnck; Classification of extracted information is ; Overall classification: , 07/02/2024</w:t>
      </w:r>
    </w:p>
    <w:p>
      <w:pPr>
        <w:pStyle w:val="Title"/>
      </w:pPr>
      <w:r>
        <w:t>[Intelligence Note or Reporting Highlights]</w:t>
      </w:r>
    </w:p>
    <w:p>
      <w:r>
        <w:rPr>
          <w:b/>
        </w:rPr>
      </w:r>
    </w:p>
    <w:p>
      <w:r>
        <w:rPr>
          <w:b/>
        </w:rPr>
        <w:t>d,cm a;</w:t>
      </w:r>
    </w:p>
    <w:p>
      <w:r>
        <w:rPr>
          <w:b/>
        </w:rPr>
        <w:t>nj;skdnck</w:t>
      </w:r>
    </w:p>
    <w:p/>
    <w:p>
      <w:r>
        <w:t>BLUF: The Vulcan Centaur is a heavy-lift launch vehicle developed by ULA to replace Atlas V and Delta IV Heavy launch systems, and it had a successful inaugural flight on January 8, 2024, carrying Astrobotic Technology's Peregrine lunar lander.</w:t>
        <w:br/>
        <w:br/>
        <w:t>The Vulcan Centaur is being developed by ULA specifically for the U.S. government's National Security Space Launch program as a reliable and cost-effective option for launching payloads into space. This new launch vehicle aims to streamline and enhance ULA's capabilities in delivering critical national security payloads.</w:t>
        <w:br/>
        <w:br/>
        <w:t>The inaugural flight of the Vulcan Centaur on January 8, 2024, marked an important milestone for ULA and showcased the successful deployment of Astrobotic Technology's Peregrine lunar lander. This demonstrates the potential of the Vulcan Centaur to support a wide range of missions, including lunar exploration and beyond.</w:t>
        <w:br/>
        <w:br/>
        <w:t>With its improved design and performance, the Vulcan Centaur offers increased payload capacity and flexibility, making it a valuable asset for the U.S. government's space launch needs. ULA's successful launch of the Peregrine lunar lander further solidifies its position as a key player in the national security space launch market.</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is a two-stage-to-orbit launch vehicle developed by United Launch Alliance (ULA) that will replace their current heavy-lift launch systems and meet the launch needs of the U.S. government's National Security Space Launch program. It has also received an order for 38 launches from Kuiper Systems, indicating its potential for commercial use.</w:t>
        <w:br/>
        <w:br/>
        <w:t>The Vulcan Centaur, developed by ULA, is a launch vehicle designed to replace ULA's current heavy-lift launch systems, the Atlas V and Delta IV. It has been specifically developed to meet the launch requirements of the U.S. government's National Security Space Launch program, which includes launching national security satellites and other sensitive payloads into space.</w:t>
        <w:br/>
        <w:br/>
        <w:t>The Vulcan Centaur is a two-stage-to-orbit vehicle, meaning it has two stages that propel it into space. It is powered by Blue Origin's BE-4 engines, which use LNG as fuel. The vehicle is also designed to be reusable, with plans for a reusable upper stage in the future.</w:t>
        <w:br/>
        <w:br/>
        <w:t>In addition to its use for national security launches, the Vulcan Centaur has shown potential for commercial launches as well. It has already received an order for 38 launches from Kuiper Systems, a subsidiary of Amazon, indicating its attractiveness for commercial customers as well.</w:t>
        <w:br/>
        <w:br/>
        <w:t>Overall, the Vulcan Centaur is a versatile launch vehicle that aims to meet the launch needs of both the U.S. government's National Security Space Launch program and commercial customers. Its development and capabilities position it as a significant player in the space launch industry.</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is a new launch vehicle being developed by ULA to replace the Atlas V and Delta IV Heavy and meet the launch requirements of the National Security Space Launch program.</w:t>
        <w:br/>
        <w:br/>
        <w:t>The Vulcan Centaur is a two-stage-to-orbit rocket being developed by United Launch Alliance (ULA) as a replacement for their current launch systems, Atlas V and Delta IV Heavy. It is intended to meet the needs of the US government's National Security Space Launch program and is expected to be operational by 2024. In addition, the Vulcan Centaur is also designed to cater to commercial launch requirements, making it a versatile launch vehicle for various missions.</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a two-stage-to-orbit launch vehicle developed by United Launch Alliance (ULA), is designed to meet the launch demands for the U.S. government's National Security Space Launch program and for commercial launches, replacing ULA's existing heavy-lift launch systems.</w:t>
        <w:br/>
        <w:br/>
        <w:t>The Vulcan rocket's development started in 2014, and its first successful launch occurred on January 8, 2024, when it delivered a lunar lander to space. The Vulcan Centaur is expected to offer enhanced capabilities, including increased payload capacity and a reusability feature by incorporating a smart reuse program. The ULA aims to provide a more cost-effective and versatile solution for both government and commercial customers with the Vulcan Centaur.</w:t>
      </w:r>
    </w:p>
    <w:p>
      <w:r>
        <w:rPr>
          <w:b/>
        </w:rPr>
        <w:t>[Analyst Comment]</w:t>
      </w:r>
    </w:p>
    <w:p/>
    <w:p>
      <w:r>
        <w:t>();sdcc; d,cm a;; sdcsc; () nj;skdnck; Classification of extracted information is ; Overall classification: , 07/02/2024</w:t>
      </w:r>
    </w:p>
    <w:p>
      <w:pPr>
        <w:pStyle w:val="Title"/>
      </w:pPr>
      <w:r>
        <w:t>[Intelligence Note or Reporting Highlights]</w:t>
      </w:r>
    </w:p>
    <w:p>
      <w:r>
        <w:rPr>
          <w:b/>
        </w:rPr>
      </w:r>
    </w:p>
    <w:p>
      <w:r>
        <w:rPr>
          <w:b/>
        </w:rPr>
        <w:t>d,cm a;</w:t>
      </w:r>
    </w:p>
    <w:p>
      <w:r>
        <w:rPr>
          <w:b/>
        </w:rPr>
        <w:t>nj;skdnck</w:t>
      </w:r>
    </w:p>
    <w:p/>
    <w:p>
      <w:r>
        <w:t>BLUF: The Vulcan Centaur is a heavy-lift launch vehicle developed by ULA to replace Atlas V and Delta IV Heavy launch systems, and it had a successful inaugural flight on January 8, 2024, carrying Astrobotic Technology's Peregrine lunar lander.</w:t>
        <w:br/>
        <w:br/>
        <w:t>The Vulcan Centaur is being developed by ULA specifically for the U.S. government's National Security Space Launch program as a reliable and cost-effective option for launching payloads into space. This new launch vehicle aims to streamline and enhance ULA's capabilities in delivering critical national security payloads.</w:t>
        <w:br/>
        <w:br/>
        <w:t>The inaugural flight of the Vulcan Centaur on January 8, 2024, marked an important milestone for ULA and showcased the successful deployment of Astrobotic Technology's Peregrine lunar lander. This demonstrates the potential of the Vulcan Centaur to support a wide range of missions, including lunar exploration and beyond.</w:t>
        <w:br/>
        <w:br/>
        <w:t>With its improved design and performance, the Vulcan Centaur offers increased payload capacity and flexibility, making it a valuable asset for the U.S. government's space launch needs. ULA's successful launch of the Peregrine lunar lander further solidifies its position as a key player in the national security space launch market.</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is a two-stage-to-orbit launch vehicle developed by United Launch Alliance (ULA) that will replace their current heavy-lift launch systems and meet the launch needs of the U.S. government's National Security Space Launch program. It has also received an order for 38 launches from Kuiper Systems, indicating its potential for commercial use.</w:t>
        <w:br/>
        <w:br/>
        <w:t>The Vulcan Centaur, developed by ULA, is a launch vehicle designed to replace ULA's current heavy-lift launch systems, the Atlas V and Delta IV. It has been specifically developed to meet the launch requirements of the U.S. government's National Security Space Launch program, which includes launching national security satellites and other sensitive payloads into space.</w:t>
        <w:br/>
        <w:br/>
        <w:t>The Vulcan Centaur is a two-stage-to-orbit vehicle, meaning it has two stages that propel it into space. It is powered by Blue Origin's BE-4 engines, which use LNG as fuel. The vehicle is also designed to be reusable, with plans for a reusable upper stage in the future.</w:t>
        <w:br/>
        <w:br/>
        <w:t>In addition to its use for national security launches, the Vulcan Centaur has shown potential for commercial launches as well. It has already received an order for 38 launches from Kuiper Systems, a subsidiary of Amazon, indicating its attractiveness for commercial customers as well.</w:t>
        <w:br/>
        <w:br/>
        <w:t>Overall, the Vulcan Centaur is a versatile launch vehicle that aims to meet the launch needs of both the U.S. government's National Security Space Launch program and commercial customers. Its development and capabilities position it as a significant player in the space launch industry.</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is a new launch vehicle being developed by ULA to replace the Atlas V and Delta IV Heavy and meet the launch requirements of the National Security Space Launch program.</w:t>
        <w:br/>
        <w:br/>
        <w:t>The Vulcan Centaur is a two-stage-to-orbit rocket being developed by United Launch Alliance (ULA) as a replacement for their current launch systems, Atlas V and Delta IV Heavy. It is intended to meet the needs of the US government's National Security Space Launch program and is expected to be operational by 2024. In addition, the Vulcan Centaur is also designed to cater to commercial launch requirements, making it a versatile launch vehicle for various missions.</w:t>
      </w:r>
    </w:p>
    <w:p>
      <w:r>
        <w:rPr>
          <w:b/>
        </w:rPr>
        <w:t>[Analyst Comment]</w:t>
      </w:r>
    </w:p>
    <w:p/>
    <w:p>
      <w:r>
        <w:t>();sdcc; d,cm a;; sdcsc; () nj;skdnck; Classification of extracted information is ; Overall classification: , 07/02/2024</w:t>
      </w:r>
    </w:p>
    <w:p>
      <w:r>
        <w:rPr>
          <w:b/>
        </w:rPr>
      </w:r>
    </w:p>
    <w:p>
      <w:r>
        <w:rPr>
          <w:b/>
        </w:rPr>
        <w:t>d,cm a;</w:t>
      </w:r>
    </w:p>
    <w:p>
      <w:r>
        <w:rPr>
          <w:b/>
        </w:rPr>
        <w:t>nj;skdnck</w:t>
      </w:r>
    </w:p>
    <w:p/>
    <w:p>
      <w:r>
        <w:t>BLUF: The Vulcan Centaur, a two-stage-to-orbit launch vehicle developed by United Launch Alliance (ULA), is designed to meet the launch demands for the U.S. government's National Security Space Launch program and for commercial launches, replacing ULA's existing heavy-lift launch systems.</w:t>
        <w:br/>
        <w:br/>
        <w:t>The Vulcan rocket's development started in 2014, and its first successful launch occurred on January 8, 2024, when it delivered a lunar lander to space. The Vulcan Centaur is expected to offer enhanced capabilities, including increased payload capacity and a reusability feature by incorporating a smart reuse program. The ULA aims to provide a more cost-effective and versatile solution for both government and commercial customers with the Vulcan Centaur.</w:t>
      </w:r>
    </w:p>
    <w:p>
      <w:r>
        <w:rPr>
          <w:b/>
        </w:rPr>
        <w:t>[Analyst Comment]</w:t>
      </w:r>
    </w:p>
    <w:p/>
    <w:p>
      <w:r>
        <w:t>();sdcc; d,cm a;; sdcsc; () nj;skdnck; Classification of extracted information is ; Overall classification: , 07/02/2024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