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[Intelligence Note or Reporting Highlights]</w:t>
      </w:r>
    </w:p>
    <w:p>
      <w:r>
        <w:rPr>
          <w:b/>
        </w:rPr>
        <w:t>UNCLASSIFIED</w:t>
      </w:r>
    </w:p>
    <w:p>
      <w:r>
        <w:rPr>
          <w:b/>
        </w:rPr>
        <w:t>US</w:t>
      </w:r>
    </w:p>
    <w:p>
      <w:r>
        <w:rPr>
          <w:b/>
        </w:rPr>
        <w:t>Vulcan Centaur</w:t>
      </w:r>
    </w:p>
    <w:p/>
    <w:p>
      <w:r>
        <w:t>BLUF: The Vulcan Centaur, a new heavy-lift launch vehicle developed by United Launch Alliance, successfully completed its inaugural flight and is set to replace older models for both government and commercial launches.</w:t>
        <w:br/>
        <w:br/>
        <w:t>The Vulcan Centaur is a two-stage-to-orbit heavy-lift launch vehicle developed by United Launch Alliance (ULA). It is specifically designed to meet the demands of the U.S. government's National Security Space Launch program and is also intended for commercial launches. The Vulcan Centaur is intended to replace ULA's current heavy-lift launch systems, the Atlas V and Delta IV Heavy.</w:t>
        <w:br/>
        <w:br/>
        <w:t>Recently, the Vulcan Centaur made its inaugural flight, successfully carrying Astrobotic Technology's lunar lander. This successful launch demonstrates the capabilities of the new launch vehicle and paves the way for future missions. The Vulcan Centaur offers greater flexibility, efficiency, and cost-effectiveness compared to ULA's older models, making it a promising solution for both government and commercial space launches.</w:t>
      </w:r>
    </w:p>
    <w:p>
      <w:r>
        <w:rPr>
          <w:b/>
        </w:rPr>
        <w:t>[Analyst Comment]</w:t>
      </w:r>
    </w:p>
    <w:p/>
    <w:p>
      <w:r>
        <w:rPr>
          <w:b/>
        </w:rPr>
        <w:t>UNCLASSIFIED</w:t>
      </w:r>
    </w:p>
    <w:p>
      <w:r>
        <w:rPr>
          <w:b/>
        </w:rPr>
        <w:t>US</w:t>
      </w:r>
    </w:p>
    <w:p>
      <w:r>
        <w:rPr>
          <w:b/>
        </w:rPr>
        <w:t>Falcon 9</w:t>
      </w:r>
    </w:p>
    <w:p/>
    <w:p>
      <w:r>
        <w:t>BLUF: The Falcon 9 is a partially reusable medium-lift launch vehicle developed by SpaceX that has a successful track record and has been used for a variety of missions, including satellite launches, resupply missions to the International Space Station (ISS), and crewed missions.</w:t>
        <w:br/>
        <w:br/>
        <w:t>The Falcon 9 rocket has a maximum payload capacity of 22,800 kg to low Earth orbit and 8,300 kg to geostationary transfer orbit. It is a partially reusable rocket, with the first stage capable of vertical landing and reuse. The latest version of the Falcon 9 is the Block 5 variant.</w:t>
        <w:br/>
        <w:br/>
        <w:t>SpaceX is continuously improving and upgrading the Falcon 9, and they are also developing a fully reusable rocket called Starship. Other launch vehicles and spacecraft developed by SpaceX include Falcon Heavy, Cargo Dragon 1 and 2, Crewed Dragon 2, and Starship.</w:t>
        <w:br/>
        <w:br/>
        <w:t>SpaceX has multiple launch facilities, landing sites, and other facilities across the United States. Elon Musk serves as the CEO and CTO of SpaceX.</w:t>
      </w:r>
    </w:p>
    <w:p>
      <w:r>
        <w:rPr>
          <w:b/>
        </w:rPr>
        <w:t>[Analyst Comment]</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